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Parsed Resume</w:t>
      </w:r>
    </w:p>
    <w:p>
      <w:r>
        <w:t>Name: Functional Resume</w:t>
      </w:r>
    </w:p>
    <w:p>
      <w:r>
        <w:t>Email: ith@colosta</w:t>
      </w:r>
    </w:p>
    <w:p>
      <w:r>
        <w:t xml:space="preserve">Mobile: </w:t>
      </w:r>
    </w:p>
    <w:p>
      <w:r>
        <w:t>Parsed Resume in plain Text:</w:t>
        <w:br/>
        <w:t>Functional Resume Sample John W. Smith 2002 Front Range W Fort Collins CO 80525 jwsm ith colosta te.edu Career Summary Four years experience early childhood developm ent di verse background care special need child ren adults Adult Care Experience Determ ined work placem e nt 150 special needs adult clients Maintained client databases records Coordinated clien conta c local health care professionals ont hly basis Managed 25 volunteer workers Childcare Experien ce Coordinated service ass gnm e nts 20 part -tim e counselors 100 client fam ilies Oversaw daily activity outing planning 100 clients Assisted f ilies special n eeds c l ients search ing f nancia l ass ance health care Assisted teachers naging daily c l ass r oo activities Oversaw daily special st ud ent ac tivitie s. Employment History 1999-2002 Counseling Supervisor W e sley Ce nter Little Rock Arkansas 1997-1999 Client Spec ialis Rainbo w Special C Center Little Rock Arkansas 1996-1997 Teachers Assistant Co well Elem entary Conway Arkansas Education University Arkansas Little Rock Little Rock AR BS Early Childhood Developm ent 1999 BA Elementary Education 1998 GPA 4.0 Sc ale Early Childhood Developm ent 3.8 Elem entary Education 3.5 Overall 3.4 Deans List Chancello rs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